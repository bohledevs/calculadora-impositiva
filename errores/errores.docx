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Registro de Errores</w:t>
      </w:r>
    </w:p>
    <w:p>
      <w:r>
        <w:t>==================================================</w:t>
      </w:r>
    </w:p>
    <w:p>
      <w:r>
        <w:t>ID de Error: 3245</w:t>
      </w:r>
    </w:p>
    <w:p>
      <w:r>
        <w:t>Fecha: 2024-12-10_18-55-47</w:t>
      </w:r>
    </w:p>
    <w:p>
      <w:r>
        <w:t>Usuario: stefano</w:t>
      </w:r>
    </w:p>
    <w:p>
      <w:r>
        <w:t>Descripción del Error: 'utf-8' codec can't decode byte 0x93 in position 10: invalid start byte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